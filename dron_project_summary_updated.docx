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1AC1" w14:textId="77777777" w:rsidR="00C03958" w:rsidRDefault="00000000">
      <w:pPr>
        <w:pStyle w:val="Nadpis1"/>
      </w:pPr>
      <w:r>
        <w:t>Projekt: Drone Tracking – Shrnutí (aktualizovaná verze)</w:t>
      </w:r>
    </w:p>
    <w:p w14:paraId="4A8B1509" w14:textId="77777777" w:rsidR="00C03958" w:rsidRDefault="00000000">
      <w:pPr>
        <w:pStyle w:val="Nadpis2"/>
      </w:pPr>
      <w:r>
        <w:t>Struktura projektu</w:t>
      </w:r>
    </w:p>
    <w:p w14:paraId="54B2D994" w14:textId="77777777" w:rsidR="00C03958" w:rsidRDefault="00000000">
      <w:r>
        <w:t>■ src/ Zdrojové kódy</w:t>
      </w:r>
      <w:r>
        <w:br/>
        <w:t xml:space="preserve">   ■ main.py – Vstupní bod aplikace</w:t>
      </w:r>
      <w:r>
        <w:br/>
        <w:t xml:space="preserve">   ■ cameras.py – Správa vstupních zdrojů videa</w:t>
      </w:r>
      <w:r>
        <w:br/>
        <w:t xml:space="preserve">   ■ tracking.py – Logika detekce a sledování dronu</w:t>
      </w:r>
      <w:r>
        <w:br/>
        <w:t xml:space="preserve">   ■ gimbal.py – Řízení gimbalu (pan/tilt)</w:t>
      </w:r>
      <w:r>
        <w:br/>
        <w:t xml:space="preserve">   ■ logger.py – CSV logger pro ukládání výsledků</w:t>
      </w:r>
      <w:r>
        <w:br/>
        <w:t xml:space="preserve">   ■ legacy/track_drone23.py – Původní monolitický skript</w:t>
      </w:r>
      <w:r>
        <w:br/>
      </w:r>
      <w:r>
        <w:br/>
        <w:t>■ tests/ Jednotkové testy (pytest)</w:t>
      </w:r>
      <w:r>
        <w:br/>
        <w:t xml:space="preserve">   ■ test_legacy.py – Test původního skriptu</w:t>
      </w:r>
      <w:r>
        <w:br/>
        <w:t xml:space="preserve">   ■ test_logger.py – Test loggeru</w:t>
      </w:r>
      <w:r>
        <w:br/>
        <w:t xml:space="preserve">   ■ test_gimbal.py – Test gimbalu</w:t>
      </w:r>
      <w:r>
        <w:br/>
      </w:r>
      <w:r>
        <w:br/>
        <w:t>■ test_videos/ Testovací videa</w:t>
      </w:r>
    </w:p>
    <w:p w14:paraId="6C51DE67" w14:textId="77777777" w:rsidR="00C03958" w:rsidRDefault="00000000">
      <w:pPr>
        <w:pStyle w:val="Nadpis2"/>
      </w:pPr>
      <w:r>
        <w:t>Funkční části</w:t>
      </w:r>
    </w:p>
    <w:p w14:paraId="1BCDF4E1" w14:textId="77777777" w:rsidR="00C03958" w:rsidRDefault="00000000">
      <w:r>
        <w:t>- Původní skript `track_drone23.py` spustitelný na testovacím videu.</w:t>
      </w:r>
      <w:r>
        <w:br/>
        <w:t>- Modulární verze (`main.py`) propojuje video, tracking, gimbal a logger.</w:t>
      </w:r>
      <w:r>
        <w:br/>
        <w:t>- CSVLogger ukládá výsledky do souboru.</w:t>
      </w:r>
      <w:r>
        <w:br/>
        <w:t>- Testy (`pytest`) ověřují funkčnost původního skriptu, loggeru a gimbalu.</w:t>
      </w:r>
    </w:p>
    <w:p w14:paraId="47381F19" w14:textId="77777777" w:rsidR="00C03958" w:rsidRDefault="00000000">
      <w:pPr>
        <w:pStyle w:val="Nadpis2"/>
      </w:pPr>
      <w:r>
        <w:t>Role kamer</w:t>
      </w:r>
    </w:p>
    <w:p w14:paraId="4F0DE73C" w14:textId="77777777" w:rsidR="00C03958" w:rsidRDefault="00000000">
      <w:r>
        <w:t>■ Kamera 1 – sledovací (širokoúhlá)</w:t>
      </w:r>
      <w:r>
        <w:br/>
        <w:t xml:space="preserve">   - Slouží k detekci a sledování pohybujícího se objektu (dron, pták, letadlo).</w:t>
      </w:r>
      <w:r>
        <w:br/>
        <w:t xml:space="preserve">   - Udržuje objekt v záběru a poskytuje souřadnice pro řízení gimbalu.</w:t>
      </w:r>
      <w:r>
        <w:br/>
      </w:r>
      <w:r>
        <w:br/>
        <w:t>■ Kamera 2 – záznamová (teleobjektiv)</w:t>
      </w:r>
      <w:r>
        <w:br/>
        <w:t xml:space="preserve">   - Slouží k detailnímu nahrávání sledovaného objektu.</w:t>
      </w:r>
      <w:r>
        <w:br/>
        <w:t xml:space="preserve">   - Směřuje na střed sledovaného objektu podle údajů ze sledovací kamery.</w:t>
      </w:r>
    </w:p>
    <w:p w14:paraId="636CCAE0" w14:textId="77777777" w:rsidR="00C03958" w:rsidRDefault="00000000">
      <w:pPr>
        <w:pStyle w:val="Nadpis2"/>
      </w:pPr>
      <w:r>
        <w:t>Diagram modulů</w:t>
      </w:r>
    </w:p>
    <w:p w14:paraId="5FAFEAA9" w14:textId="77777777" w:rsidR="00C03958" w:rsidRDefault="00000000">
      <w:r>
        <w:t>main.py – Vstupní bod, řídí běh aplikace</w:t>
      </w:r>
      <w:r>
        <w:br/>
        <w:t>↓</w:t>
      </w:r>
      <w:r>
        <w:br/>
        <w:t>cameras.py – Zajišťuje vstup videa (kamera / soubor)</w:t>
      </w:r>
      <w:r>
        <w:br/>
        <w:t>↓</w:t>
      </w:r>
      <w:r>
        <w:br/>
        <w:t>tracking.py – Detekce a sledování objektů</w:t>
      </w:r>
      <w:r>
        <w:br/>
        <w:t>↓</w:t>
      </w:r>
      <w:r>
        <w:br/>
        <w:t>gimbal.py – Řízení pohybu gimbalu (pan/tilt)</w:t>
      </w:r>
      <w:r>
        <w:br/>
      </w:r>
      <w:r>
        <w:lastRenderedPageBreak/>
        <w:t>↓</w:t>
      </w:r>
      <w:r>
        <w:br/>
        <w:t>logger.py – Loguje data do CSV</w:t>
      </w:r>
    </w:p>
    <w:p w14:paraId="7ACA35D3" w14:textId="77777777" w:rsidR="00C03958" w:rsidRDefault="00000000">
      <w:pPr>
        <w:pStyle w:val="Nadpis2"/>
      </w:pPr>
      <w:r>
        <w:t>PowerShell příkazy</w:t>
      </w:r>
    </w:p>
    <w:p w14:paraId="622734BB" w14:textId="77777777" w:rsidR="00A413C1" w:rsidRDefault="00000000">
      <w:r>
        <w:t># Aktivace venv</w:t>
      </w:r>
      <w:r>
        <w:br/>
        <w:t>cd C:\Users\Milan\Projekty\Dron</w:t>
      </w:r>
      <w:r>
        <w:br/>
        <w:t>.\venv\Scripts\activate</w:t>
      </w:r>
      <w:r>
        <w:br/>
      </w:r>
      <w:r>
        <w:br/>
        <w:t># Spuštění aplikace s testovacím videem</w:t>
      </w:r>
      <w:r>
        <w:br/>
        <w:t xml:space="preserve">cd </w:t>
      </w:r>
      <w:proofErr w:type="spellStart"/>
      <w:r>
        <w:t>src</w:t>
      </w:r>
      <w:proofErr w:type="spellEnd"/>
    </w:p>
    <w:p w14:paraId="77825748" w14:textId="75B1E23E" w:rsidR="008678BC" w:rsidRDefault="008678BC">
      <w:r w:rsidRPr="008678BC">
        <w:t xml:space="preserve">python main.py --source </w:t>
      </w:r>
      <w:proofErr w:type="spellStart"/>
      <w:r w:rsidRPr="008678BC">
        <w:t>test_videos</w:t>
      </w:r>
      <w:proofErr w:type="spellEnd"/>
      <w:r w:rsidRPr="008678BC">
        <w:t>\drone1.mp4 --output runs/out.mp4 --show --</w:t>
      </w:r>
      <w:proofErr w:type="spellStart"/>
      <w:r w:rsidRPr="008678BC">
        <w:t>pause_frame</w:t>
      </w:r>
      <w:proofErr w:type="spellEnd"/>
      <w:r w:rsidRPr="008678BC">
        <w:t xml:space="preserve"> 15 --</w:t>
      </w:r>
      <w:proofErr w:type="spellStart"/>
      <w:r w:rsidRPr="008678BC">
        <w:t>winsize</w:t>
      </w:r>
      <w:proofErr w:type="spellEnd"/>
      <w:r w:rsidRPr="008678BC">
        <w:t xml:space="preserve"> 800 --tracker MOSSE</w:t>
      </w:r>
    </w:p>
    <w:p w14:paraId="61078397" w14:textId="77777777" w:rsidR="000A3360" w:rsidRDefault="00A413C1">
      <w:r w:rsidRPr="00A413C1">
        <w:t xml:space="preserve">python main.py --source </w:t>
      </w:r>
      <w:proofErr w:type="spellStart"/>
      <w:r w:rsidRPr="00A413C1">
        <w:t>test_videos</w:t>
      </w:r>
      <w:proofErr w:type="spellEnd"/>
      <w:r w:rsidRPr="00A413C1">
        <w:t>\drone1.mp4 --output runs/out.mp4 --show --</w:t>
      </w:r>
      <w:proofErr w:type="spellStart"/>
      <w:r w:rsidRPr="00A413C1">
        <w:t>pause_frame</w:t>
      </w:r>
      <w:proofErr w:type="spellEnd"/>
      <w:r w:rsidRPr="00A413C1">
        <w:t xml:space="preserve"> 15 --</w:t>
      </w:r>
      <w:proofErr w:type="spellStart"/>
      <w:r w:rsidRPr="00A413C1">
        <w:t>winsize</w:t>
      </w:r>
      <w:proofErr w:type="spellEnd"/>
      <w:r w:rsidRPr="00A413C1">
        <w:t xml:space="preserve"> 800 --tracker MOSSE</w:t>
      </w:r>
      <w:r>
        <w:br/>
        <w:t>python main.py --source test_videos\drone1.mp4 --output runs/out.mp4</w:t>
      </w:r>
    </w:p>
    <w:p w14:paraId="7B1004E4" w14:textId="77777777" w:rsidR="000A3360" w:rsidRDefault="000A3360">
      <w:r w:rsidRPr="000A3360">
        <w:t>OpenCV tracker (</w:t>
      </w:r>
      <w:proofErr w:type="spellStart"/>
      <w:r w:rsidRPr="000A3360">
        <w:t>jednoduchý</w:t>
      </w:r>
      <w:proofErr w:type="spellEnd"/>
      <w:r w:rsidRPr="000A3360">
        <w:t xml:space="preserve">, </w:t>
      </w:r>
      <w:proofErr w:type="spellStart"/>
      <w:r w:rsidRPr="000A3360">
        <w:t>výběr</w:t>
      </w:r>
      <w:proofErr w:type="spellEnd"/>
      <w:r w:rsidRPr="000A3360">
        <w:t xml:space="preserve"> ROI)</w:t>
      </w:r>
      <w:r>
        <w:t xml:space="preserve"> --</w:t>
      </w:r>
      <w:r w:rsidRPr="000A3360">
        <w:t xml:space="preserve">python src/main.py --mode </w:t>
      </w:r>
      <w:proofErr w:type="spellStart"/>
      <w:r w:rsidRPr="000A3360">
        <w:t>opencv</w:t>
      </w:r>
      <w:proofErr w:type="spellEnd"/>
      <w:r w:rsidRPr="000A3360">
        <w:t xml:space="preserve"> --source </w:t>
      </w:r>
      <w:proofErr w:type="spellStart"/>
      <w:r w:rsidRPr="000A3360">
        <w:t>test_videos</w:t>
      </w:r>
      <w:proofErr w:type="spellEnd"/>
      <w:r w:rsidRPr="000A3360">
        <w:t>/drone1.mp4 --show --</w:t>
      </w:r>
      <w:proofErr w:type="spellStart"/>
      <w:r w:rsidRPr="000A3360">
        <w:t>pause_frame</w:t>
      </w:r>
      <w:proofErr w:type="spellEnd"/>
      <w:r w:rsidRPr="000A3360">
        <w:t xml:space="preserve"> 20 --</w:t>
      </w:r>
      <w:proofErr w:type="spellStart"/>
      <w:r w:rsidRPr="000A3360">
        <w:t>winsize</w:t>
      </w:r>
      <w:proofErr w:type="spellEnd"/>
      <w:r w:rsidRPr="000A3360">
        <w:t xml:space="preserve"> 800</w:t>
      </w:r>
    </w:p>
    <w:p w14:paraId="3A7FD717" w14:textId="06716822" w:rsidR="00C03958" w:rsidRDefault="000A3360">
      <w:r w:rsidRPr="000A3360">
        <w:t xml:space="preserve">YOLO + </w:t>
      </w:r>
      <w:proofErr w:type="spellStart"/>
      <w:r w:rsidRPr="000A3360">
        <w:t>DeepSORT</w:t>
      </w:r>
      <w:proofErr w:type="spellEnd"/>
      <w:r w:rsidRPr="000A3360">
        <w:t xml:space="preserve"> (multi-tracking):</w:t>
      </w:r>
      <w:r>
        <w:t xml:space="preserve">--- </w:t>
      </w:r>
      <w:r w:rsidRPr="000A3360">
        <w:t xml:space="preserve">python src/main.py --mode yolo --source </w:t>
      </w:r>
      <w:proofErr w:type="spellStart"/>
      <w:r w:rsidRPr="000A3360">
        <w:t>test_videos</w:t>
      </w:r>
      <w:proofErr w:type="spellEnd"/>
      <w:r w:rsidRPr="000A3360">
        <w:t>/drone1.mp4 --show --</w:t>
      </w:r>
      <w:proofErr w:type="spellStart"/>
      <w:r w:rsidRPr="000A3360">
        <w:t>winsize</w:t>
      </w:r>
      <w:proofErr w:type="spellEnd"/>
      <w:r w:rsidRPr="000A3360">
        <w:t xml:space="preserve"> 800</w:t>
      </w:r>
      <w:r w:rsidR="00A413C1">
        <w:br/>
      </w:r>
      <w:r w:rsidR="00A413C1">
        <w:br/>
        <w:t xml:space="preserve"># </w:t>
      </w:r>
      <w:proofErr w:type="spellStart"/>
      <w:r w:rsidR="00A413C1">
        <w:t>Spuštění</w:t>
      </w:r>
      <w:proofErr w:type="spellEnd"/>
      <w:r w:rsidR="00A413C1">
        <w:t xml:space="preserve"> testů</w:t>
      </w:r>
      <w:r w:rsidR="00A413C1">
        <w:br/>
        <w:t>cd ..</w:t>
      </w:r>
      <w:r w:rsidR="00A413C1">
        <w:br/>
        <w:t>pytest -v</w:t>
      </w:r>
    </w:p>
    <w:p w14:paraId="556B5583" w14:textId="77777777" w:rsidR="00C03958" w:rsidRDefault="00000000">
      <w:pPr>
        <w:pStyle w:val="Nadpis2"/>
      </w:pPr>
      <w:r>
        <w:t>Známé problémy / TODO</w:t>
      </w:r>
    </w:p>
    <w:p w14:paraId="11BC595C" w14:textId="77777777" w:rsidR="00C03958" w:rsidRDefault="00000000">
      <w:r>
        <w:t>- [ ] Propojení `gimbal.py` s reálným hardwarem (PWM/MAVLink).</w:t>
      </w:r>
      <w:r>
        <w:br/>
        <w:t>- [ ] Přidání podpory pro druhou kameru (teleobjektiv) pro detailní záznam.</w:t>
      </w:r>
      <w:r>
        <w:br/>
        <w:t>- [ ] Vylepšení sledovací logiky (např. DeepSORT, YOLO detekce).</w:t>
      </w:r>
      <w:r>
        <w:br/>
        <w:t>- [ ] Přidat více testovacích videí pro robustnější testy.</w:t>
      </w:r>
      <w:r>
        <w:br/>
        <w:t>- [ ] Možnost ukládání videa a logu synchronně.</w:t>
      </w:r>
    </w:p>
    <w:sectPr w:rsidR="00C03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8933">
    <w:abstractNumId w:val="8"/>
  </w:num>
  <w:num w:numId="2" w16cid:durableId="1468276741">
    <w:abstractNumId w:val="6"/>
  </w:num>
  <w:num w:numId="3" w16cid:durableId="1448624035">
    <w:abstractNumId w:val="5"/>
  </w:num>
  <w:num w:numId="4" w16cid:durableId="202180096">
    <w:abstractNumId w:val="4"/>
  </w:num>
  <w:num w:numId="5" w16cid:durableId="395857928">
    <w:abstractNumId w:val="7"/>
  </w:num>
  <w:num w:numId="6" w16cid:durableId="255753230">
    <w:abstractNumId w:val="3"/>
  </w:num>
  <w:num w:numId="7" w16cid:durableId="27336244">
    <w:abstractNumId w:val="2"/>
  </w:num>
  <w:num w:numId="8" w16cid:durableId="379867590">
    <w:abstractNumId w:val="1"/>
  </w:num>
  <w:num w:numId="9" w16cid:durableId="144942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360"/>
    <w:rsid w:val="0015074B"/>
    <w:rsid w:val="00242BD2"/>
    <w:rsid w:val="0029639D"/>
    <w:rsid w:val="00326F90"/>
    <w:rsid w:val="007D2DD0"/>
    <w:rsid w:val="008678BC"/>
    <w:rsid w:val="00A413C1"/>
    <w:rsid w:val="00AA1D8D"/>
    <w:rsid w:val="00B47730"/>
    <w:rsid w:val="00C039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99F60"/>
  <w14:defaultImageDpi w14:val="300"/>
  <w15:docId w15:val="{40B3A73F-0B18-422F-B8D6-DF5D202F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366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Milan Augustin</cp:lastModifiedBy>
  <cp:revision>3</cp:revision>
  <dcterms:created xsi:type="dcterms:W3CDTF">2013-12-23T23:15:00Z</dcterms:created>
  <dcterms:modified xsi:type="dcterms:W3CDTF">2025-10-04T22:41:00Z</dcterms:modified>
  <cp:category/>
</cp:coreProperties>
</file>